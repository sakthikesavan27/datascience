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Why is Data Science Called the New Electricity?</w:t>
      </w:r>
    </w:p>
    <w:p>
      <w:r>
        <w:t>Data Science is often referred to as the “new electricity” because, much like electricity transformed industries and everyday life in the 19th and 20th centuries, data science is now driving innovation, efficiency, and intelligence in almost every sector. Electricity was once a groundbreaking technology that powered factories, homes, and transportation, reshaping the global economy. Today, data science plays a similar role, powering decision-making, automation, and digital transformation across industries.</w:t>
      </w:r>
    </w:p>
    <w:p>
      <w:r>
        <w:t>Timeline of Evolution</w:t>
      </w:r>
    </w:p>
    <w:p>
      <w:r>
        <w:t>The roots of data science go back to the mid-20th century with the development of computers and statistical methods. In the 1960s, the field of “data analysis” emerged as computing allowed researchers to process larger datasets. By the 1980s and 1990s, the rise of databases, machine learning algorithms, and the internet accelerated its growth. The term “Data Science” gained popularity in the early 2000s as companies realized the value of extracting insights from massive digital footprints. In the 2010s, with the rise of Big Data technologies (like Hadoop and Spark) and artificial intelligence, data science became central to innovation. Today, in the 2020s, it is seen as the backbone of Industry 4.0, enabling predictive analytics, personalization, and automation on a global scale.</w:t>
      </w:r>
    </w:p>
    <w:p>
      <w:r>
        <w:t>Real-World Applications</w:t>
      </w:r>
    </w:p>
    <w:p>
      <w:r>
        <w:t>1. Healthcare</w:t>
      </w:r>
    </w:p>
    <w:p>
      <w:r>
        <w:t>In healthcare, data science is revolutionizing patient care and medical research. Machine learning models can detect diseases such as cancer or diabetes at early stages through image analysis and predictive diagnostics. Personalized medicine, driven by analyzing patient data, helps doctors recommend treatments tailored to individuals. During the COVID-19 pandemic, data science played a vital role in tracking infection trends, predicting outbreaks, and optimizing vaccine distribution.</w:t>
      </w:r>
    </w:p>
    <w:p>
      <w:r>
        <w:t>2. Finance</w:t>
      </w:r>
    </w:p>
    <w:p>
      <w:r>
        <w:t>The finance industry heavily relies on data science for fraud detection, risk management, and algorithmic trading. Banks and insurance companies use predictive models to assess creditworthiness, detect unusual transaction patterns, and minimize financial risks. Stock markets also utilize advanced analytics to make split-second investment decisions. By analyzing customer behavior, financial institutions can also design better loan and savings products.</w:t>
      </w:r>
    </w:p>
    <w:p>
      <w:r>
        <w:t>3. Marketing and Government</w:t>
      </w:r>
    </w:p>
    <w:p>
      <w:r>
        <w:t>In marketing, data science drives customer segmentation, targeted advertising, and recommendation systems, as seen in platforms like Amazon and Netflix. Governments also use data science to design policies, manage traffic, predict crime patterns, and optimize public resource allocation. Smart cities leverage data analytics to improve transportation, reduce energy consumption, and enhance citizen services.</w:t>
      </w:r>
    </w:p>
    <w:p>
      <w:r>
        <w:t>Conclusion</w:t>
      </w:r>
    </w:p>
    <w:p>
      <w:r>
        <w:t>Just as electricity once empowered societies to innovate and expand beyond imagination, data science is now the driving force behind digital transformation. It provides the intelligence that fuels artificial intelligence, automation, and predictive decision-making. In essence, data science is the “new electricity” because it lights up the modern world with knowledge, efficiency, and opportunities.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