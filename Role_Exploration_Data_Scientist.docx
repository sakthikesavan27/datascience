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7BC3" w14:textId="77777777" w:rsidR="001D3667" w:rsidRDefault="00000000">
      <w:pPr>
        <w:pStyle w:val="Heading1"/>
      </w:pPr>
      <w:r>
        <w:t>Role Exploration Report: Data Scientist</w:t>
      </w:r>
    </w:p>
    <w:p w14:paraId="46D8DE4D" w14:textId="77777777" w:rsidR="001D3667" w:rsidRDefault="00000000">
      <w:r>
        <w:t>The role of a Data Scientist has become one of the most sought-after careers in today’s data-driven world. Data Scientists are responsible for extracting insights from raw data and transforming them into actionable business strategies. Their primary responsibilities include data collection, cleaning, and preprocessing, applying statistical methods and machine learning algorithms, and communicating findings through visualizations and reports. They also collaborate with business teams to define problems and provide data-backed solutions.</w:t>
      </w:r>
      <w:r>
        <w:br/>
      </w:r>
      <w:r>
        <w:br/>
        <w:t>To excel as a Data Scientist, one must possess a unique combination of technical and analytical skills. Proficiency in programming languages such as Python and R is essential, as they are widely used for data analysis, machine learning, and statistical modeling. A strong foundation in mathematics, probability, and statistics is crucial for developing predictive and prescriptive models. Additionally, knowledge of SQL and database management is necessary to extract and manipulate structured data. Data visualization tools like Tableau, Power BI, and Matplotlib/Seaborn are vital for presenting complex insights in an understandable manner.</w:t>
      </w:r>
      <w:r>
        <w:br/>
      </w:r>
      <w:r>
        <w:br/>
        <w:t>Soft skills are equally important. Problem-solving, critical thinking, and strong communication skills enable Data Scientists to translate complex findings into business language that stakeholders can understand.</w:t>
      </w:r>
      <w:r>
        <w:br/>
      </w:r>
      <w:r>
        <w:br/>
        <w:t>The most commonly used tools in the field include Jupyter Notebook, TensorFlow, Scikit-learn, Hadoop, Spark, and cloud platforms like AWS, Azure, or Google Cloud for handling big data and deploying models.</w:t>
      </w:r>
      <w:r>
        <w:br/>
      </w:r>
      <w:r>
        <w:br/>
        <w:t>Overall, a Data Scientist plays a critical role in driving innovation and improving decision-making within organizations. Their ability to work with data to uncover patterns and predict future outcomes makes them invaluable across industries such as healthcare, finance, e-commerce, and government.</w:t>
      </w:r>
    </w:p>
    <w:p w14:paraId="08D5107C" w14:textId="77777777" w:rsidR="001D3667" w:rsidRDefault="00000000">
      <w:pPr>
        <w:pStyle w:val="Heading2"/>
      </w:pPr>
      <w:r>
        <w:lastRenderedPageBreak/>
        <w:t>LinkedIn Job Post Screenshot</w:t>
      </w:r>
    </w:p>
    <w:p w14:paraId="70E616B9" w14:textId="6732A8B0" w:rsidR="001D3667" w:rsidRDefault="00BD30A0">
      <w:r w:rsidRPr="00BD30A0">
        <w:drawing>
          <wp:inline distT="0" distB="0" distL="0" distR="0" wp14:anchorId="1D7E4FCA" wp14:editId="0281DDBF">
            <wp:extent cx="5486400" cy="2440940"/>
            <wp:effectExtent l="0" t="0" r="0" b="0"/>
            <wp:docPr id="180919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90488" name=""/>
                    <pic:cNvPicPr/>
                  </pic:nvPicPr>
                  <pic:blipFill>
                    <a:blip r:embed="rId6"/>
                    <a:stretch>
                      <a:fillRect/>
                    </a:stretch>
                  </pic:blipFill>
                  <pic:spPr>
                    <a:xfrm>
                      <a:off x="0" y="0"/>
                      <a:ext cx="5486400" cy="2440940"/>
                    </a:xfrm>
                    <a:prstGeom prst="rect">
                      <a:avLst/>
                    </a:prstGeom>
                  </pic:spPr>
                </pic:pic>
              </a:graphicData>
            </a:graphic>
          </wp:inline>
        </w:drawing>
      </w:r>
    </w:p>
    <w:sectPr w:rsidR="001D36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2078417">
    <w:abstractNumId w:val="8"/>
  </w:num>
  <w:num w:numId="2" w16cid:durableId="609892701">
    <w:abstractNumId w:val="6"/>
  </w:num>
  <w:num w:numId="3" w16cid:durableId="1227649943">
    <w:abstractNumId w:val="5"/>
  </w:num>
  <w:num w:numId="4" w16cid:durableId="51464651">
    <w:abstractNumId w:val="4"/>
  </w:num>
  <w:num w:numId="5" w16cid:durableId="1205564096">
    <w:abstractNumId w:val="7"/>
  </w:num>
  <w:num w:numId="6" w16cid:durableId="214893020">
    <w:abstractNumId w:val="3"/>
  </w:num>
  <w:num w:numId="7" w16cid:durableId="810829939">
    <w:abstractNumId w:val="2"/>
  </w:num>
  <w:num w:numId="8" w16cid:durableId="1418358654">
    <w:abstractNumId w:val="1"/>
  </w:num>
  <w:num w:numId="9" w16cid:durableId="56337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667"/>
    <w:rsid w:val="0029639D"/>
    <w:rsid w:val="00326F90"/>
    <w:rsid w:val="00AA1D8D"/>
    <w:rsid w:val="00B47730"/>
    <w:rsid w:val="00B9775A"/>
    <w:rsid w:val="00BD30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4E12D"/>
  <w14:defaultImageDpi w14:val="300"/>
  <w15:docId w15:val="{9A761C4F-D44A-4ECF-8BE3-32D5788D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gayathri .v</cp:lastModifiedBy>
  <cp:revision>2</cp:revision>
  <dcterms:created xsi:type="dcterms:W3CDTF">2013-12-23T23:15:00Z</dcterms:created>
  <dcterms:modified xsi:type="dcterms:W3CDTF">2025-08-28T07:21:00Z</dcterms:modified>
  <cp:category/>
</cp:coreProperties>
</file>